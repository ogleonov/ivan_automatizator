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403600" cy="238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-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38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Plate 3-a.jpg</w:t>
      </w:r>
      <w:r>
        <w:fldChar w:fldCharType="begin"/>
        <w:instrText> SEQ Plate \* ARABIC</w:instrText>
        <w:fldChar w:fldCharType="end"/>
      </w:r>
      <w:r>
        <w:t xml:space="preserve"> - Lift Level 3- Grid #</w:t>
      </w:r>
    </w:p>
    <w:p>
      <w:pPr>
        <w:jc w:val="center"/>
      </w:pPr>
      <w:r>
        <w:rPr>
          <w:b w:val="0"/>
        </w:rPr>
        <w:t>[caption]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403600" cy="238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-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38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Plate 3-b.jpg</w:t>
      </w:r>
      <w:r>
        <w:fldChar w:fldCharType="begin"/>
        <w:instrText> SEQ Plate \* ARABIC</w:instrText>
        <w:fldChar w:fldCharType="end"/>
      </w:r>
      <w:r>
        <w:t xml:space="preserve"> - Lift Level 3- Grid #</w:t>
      </w:r>
    </w:p>
    <w:p>
      <w:pPr>
        <w:jc w:val="center"/>
      </w:pPr>
      <w:r>
        <w:rPr>
          <w:b w:val="0"/>
        </w:rPr>
        <w:t>[caption]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403600" cy="238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-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38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Plate 3-c.jpg</w:t>
      </w:r>
      <w:r>
        <w:fldChar w:fldCharType="begin"/>
        <w:instrText> SEQ Plate \* ARABIC</w:instrText>
        <w:fldChar w:fldCharType="end"/>
      </w:r>
      <w:r>
        <w:t xml:space="preserve"> - Lift Level 3- Grid #</w:t>
      </w:r>
    </w:p>
    <w:p>
      <w:pPr>
        <w:jc w:val="center"/>
      </w:pPr>
      <w:r>
        <w:rPr>
          <w:b w:val="0"/>
        </w:rPr>
        <w:t>[caption]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59300" cy="3416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-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Plate 2-a.jpg</w:t>
      </w:r>
      <w:r>
        <w:fldChar w:fldCharType="begin"/>
        <w:instrText> SEQ Plate \* ARABIC</w:instrText>
        <w:fldChar w:fldCharType="end"/>
      </w:r>
      <w:r>
        <w:t xml:space="preserve"> - Lift Level 2- Grid #</w:t>
      </w:r>
    </w:p>
    <w:p>
      <w:pPr>
        <w:jc w:val="center"/>
      </w:pPr>
      <w:r>
        <w:rPr>
          <w:b w:val="0"/>
        </w:rPr>
        <w:t>[caption]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59300" cy="3416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-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Plate 2-b.jpg</w:t>
      </w:r>
      <w:r>
        <w:fldChar w:fldCharType="begin"/>
        <w:instrText> SEQ Plate \* ARABIC</w:instrText>
        <w:fldChar w:fldCharType="end"/>
      </w:r>
      <w:r>
        <w:t xml:space="preserve"> - Lift Level 2- Grid #</w:t>
      </w:r>
    </w:p>
    <w:p>
      <w:pPr>
        <w:jc w:val="center"/>
      </w:pPr>
      <w:r>
        <w:rPr>
          <w:b w:val="0"/>
        </w:rPr>
        <w:t>[caption]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59300" cy="34163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-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Plate 2-c.jpg</w:t>
      </w:r>
      <w:r>
        <w:fldChar w:fldCharType="begin"/>
        <w:instrText> SEQ Plate \* ARABIC</w:instrText>
        <w:fldChar w:fldCharType="end"/>
      </w:r>
      <w:r>
        <w:t xml:space="preserve"> - Lift Level 2- Grid #</w:t>
      </w:r>
    </w:p>
    <w:p>
      <w:pPr>
        <w:jc w:val="center"/>
      </w:pPr>
      <w:r>
        <w:rPr>
          <w:b w:val="0"/>
        </w:rPr>
        <w:t>[caption]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479800" cy="2336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33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Plate a.jpg</w:t>
      </w:r>
      <w:r>
        <w:fldChar w:fldCharType="begin"/>
        <w:instrText> SEQ Plate \* ARABIC</w:instrText>
        <w:fldChar w:fldCharType="end"/>
      </w:r>
      <w:r>
        <w:t xml:space="preserve"> - Lift Level 1- Grid #</w:t>
      </w:r>
    </w:p>
    <w:p>
      <w:pPr>
        <w:jc w:val="center"/>
      </w:pPr>
      <w:r>
        <w:rPr>
          <w:b w:val="0"/>
        </w:rPr>
        <w:t>[caption]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479800" cy="2336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33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Plate b.jpg</w:t>
      </w:r>
      <w:r>
        <w:fldChar w:fldCharType="begin"/>
        <w:instrText> SEQ Plate \* ARABIC</w:instrText>
        <w:fldChar w:fldCharType="end"/>
      </w:r>
      <w:r>
        <w:t xml:space="preserve"> - Lift Level 1- Grid #</w:t>
      </w:r>
    </w:p>
    <w:p>
      <w:pPr>
        <w:jc w:val="center"/>
      </w:pPr>
      <w:r>
        <w:rPr>
          <w:b w:val="0"/>
        </w:rPr>
        <w:t>[caption]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479800" cy="2336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33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Plate c.jpg</w:t>
      </w:r>
      <w:r>
        <w:fldChar w:fldCharType="begin"/>
        <w:instrText> SEQ Plate \* ARABIC</w:instrText>
        <w:fldChar w:fldCharType="end"/>
      </w:r>
      <w:r>
        <w:t xml:space="preserve"> - Lift Level 1- Grid #</w:t>
      </w:r>
    </w:p>
    <w:p>
      <w:pPr>
        <w:jc w:val="center"/>
      </w:pPr>
      <w:r>
        <w:rPr>
          <w:b w:val="0"/>
        </w:rPr>
        <w:t>[caption]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line="0" w:lineRule="exact"/>
    </w:pPr>
    <w:rPr>
      <w:rFonts w:ascii="Calibri" w:hAnsi="Calibri"/>
      <w:b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